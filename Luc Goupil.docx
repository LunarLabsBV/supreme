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142315FC97F7462DAD824BA50FE8AE32"/>
        </w:placeholder>
        <w:date w:fullDate="2023-09-24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555A51D4" w14:textId="50588403" w:rsidR="000E0237" w:rsidRDefault="006C02EA">
          <w:r>
            <w:t>9</w:t>
          </w:r>
          <w:r w:rsidR="00D30AD6">
            <w:t>/</w:t>
          </w:r>
          <w:r>
            <w:t>24</w:t>
          </w:r>
          <w:r w:rsidR="00D30AD6">
            <w:t>/2023</w:t>
          </w:r>
        </w:p>
      </w:sdtContent>
    </w:sdt>
    <w:p w14:paraId="05021334" w14:textId="650FC9BB" w:rsidR="000E0237" w:rsidRDefault="009E6891">
      <w:pPr>
        <w:pStyle w:val="SenderAddress"/>
      </w:pPr>
      <w:sdt>
        <w:sdtPr>
          <w:id w:val="212564916"/>
          <w:placeholder>
            <w:docPart w:val="350AC2C16B57470EA2375C67392E6B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30AD6">
            <w:t>Hrishi Mukherjee</w:t>
          </w:r>
        </w:sdtContent>
      </w:sdt>
    </w:p>
    <w:sdt>
      <w:sdtPr>
        <w:id w:val="18534652"/>
        <w:placeholder>
          <w:docPart w:val="75D1B873B7F9408781239189BC888B8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BA7558F" w14:textId="2F47FA68" w:rsidR="000E0237" w:rsidRDefault="006C02EA">
          <w:pPr>
            <w:pStyle w:val="SenderAddress"/>
          </w:pPr>
          <w:r>
            <w:t>Supreme Court</w:t>
          </w:r>
          <w:r w:rsidR="00D30AD6">
            <w:t xml:space="preserve"> of New Canada</w:t>
          </w:r>
        </w:p>
      </w:sdtContent>
    </w:sdt>
    <w:p w14:paraId="1D8A141C" w14:textId="3F6B635F" w:rsidR="000E0237" w:rsidRDefault="005D292D">
      <w:pPr>
        <w:pStyle w:val="SenderAddress"/>
      </w:pPr>
      <w:r>
        <w:t>301</w:t>
      </w:r>
      <w:r w:rsidR="00D30AD6">
        <w:t xml:space="preserve"> Wellington Street</w:t>
      </w:r>
    </w:p>
    <w:p w14:paraId="553242BF" w14:textId="239D1451" w:rsidR="000E0237" w:rsidRDefault="00092A25">
      <w:pPr>
        <w:pStyle w:val="RecipientAddress"/>
      </w:pPr>
      <w:r>
        <w:t xml:space="preserve">Luc </w:t>
      </w:r>
      <w:r w:rsidR="00BC507F">
        <w:t>Goupil</w:t>
      </w:r>
    </w:p>
    <w:p w14:paraId="04378BA8" w14:textId="33C71D27" w:rsidR="000E0237" w:rsidRDefault="003F28E2">
      <w:pPr>
        <w:pStyle w:val="RecipientAddress"/>
      </w:pPr>
      <w:r>
        <w:t>Chief Member of Kitiganzibi Anishinabeg Nation</w:t>
      </w:r>
    </w:p>
    <w:p w14:paraId="61F55F95" w14:textId="67EA7757" w:rsidR="000E0237" w:rsidRDefault="00B63E98">
      <w:pPr>
        <w:pStyle w:val="Salutation"/>
      </w:pPr>
      <w:r>
        <w:t>Honorary Judge of the Proceeding</w:t>
      </w:r>
    </w:p>
    <w:p w14:paraId="4607F958" w14:textId="6F455AE4" w:rsidR="000E0237" w:rsidRDefault="00D30AD6" w:rsidP="00D30AD6">
      <w:r>
        <w:t>On the power of the Precinct of Parliamentary Procedure, the body that is, New Canada, and the Government of New Canada declares this document to be a valid document for the Article of Incorporation under the corresponding act of correspondence for the Incorporation of Private Companies and Public Companies.</w:t>
      </w:r>
    </w:p>
    <w:p w14:paraId="44138757" w14:textId="0860A9BA" w:rsidR="00D30AD6" w:rsidRDefault="005A5992" w:rsidP="00D30AD6">
      <w:r>
        <w:t xml:space="preserve">Luc </w:t>
      </w:r>
      <w:r w:rsidR="003B7EC7">
        <w:t>Goupil</w:t>
      </w:r>
      <w:r>
        <w:t>, a chief member of the Kitiganzibi Anishinabeg nation has self-nominated</w:t>
      </w:r>
      <w:r w:rsidR="00F15546">
        <w:t xml:space="preserve"> himself as the primary reader of the Constitutional Amen</w:t>
      </w:r>
      <w:r w:rsidR="00D50C8E">
        <w:t>dments for th</w:t>
      </w:r>
      <w:r w:rsidR="00DA12C5">
        <w:t>e</w:t>
      </w:r>
      <w:r w:rsidR="00D50C8E">
        <w:t xml:space="preserve"> nation</w:t>
      </w:r>
      <w:r w:rsidR="00DA12C5">
        <w:t xml:space="preserve"> Kitiganzibi</w:t>
      </w:r>
      <w:r w:rsidR="00D50C8E">
        <w:t>.</w:t>
      </w:r>
    </w:p>
    <w:p w14:paraId="4D7DA56D" w14:textId="4F8E3FB3" w:rsidR="00FE5A8D" w:rsidRDefault="00DB6895" w:rsidP="00D30AD6">
      <w:r>
        <w:t>The nominee</w:t>
      </w:r>
      <w:r w:rsidR="00DB1E39">
        <w:t>, Hrishi Mukherjee, will be carrying out further proceedings</w:t>
      </w:r>
      <w:r w:rsidR="007F63A4">
        <w:t xml:space="preserve"> on behalf of </w:t>
      </w:r>
      <w:r w:rsidR="003F28E2">
        <w:t xml:space="preserve">Luc </w:t>
      </w:r>
      <w:r w:rsidR="003B7EC7">
        <w:t>Goupil</w:t>
      </w:r>
      <w:r w:rsidR="007F63A4">
        <w:t>.</w:t>
      </w:r>
    </w:p>
    <w:p w14:paraId="3AF56D33" w14:textId="7FEF9878" w:rsidR="000E0237" w:rsidRDefault="00FE5A8D">
      <w:pPr>
        <w:pStyle w:val="Closing"/>
      </w:pPr>
      <w:r>
        <w:t>Cherish</w:t>
      </w:r>
    </w:p>
    <w:sdt>
      <w:sdtPr>
        <w:id w:val="260286289"/>
        <w:placeholder>
          <w:docPart w:val="350AC2C16B57470EA2375C67392E6B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C01BC18" w14:textId="63C3DA33" w:rsidR="000E0237" w:rsidRDefault="00D30AD6">
          <w:pPr>
            <w:pStyle w:val="Signature"/>
          </w:pPr>
          <w:r>
            <w:t>Hrishi Mukherjee</w:t>
          </w:r>
        </w:p>
      </w:sdtContent>
    </w:sdt>
    <w:sdt>
      <w:sdtPr>
        <w:id w:val="18534714"/>
        <w:placeholder>
          <w:docPart w:val="75D1B873B7F9408781239189BC888B8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999CE24" w14:textId="738CFF03" w:rsidR="000E0237" w:rsidRDefault="006C02EA">
          <w:pPr>
            <w:pStyle w:val="Signature"/>
          </w:pPr>
          <w:r>
            <w:t>Supreme Court of New Canada</w:t>
          </w:r>
        </w:p>
      </w:sdtContent>
    </w:sdt>
    <w:p w14:paraId="1C862AB9" w14:textId="77777777" w:rsidR="000E0237" w:rsidRDefault="000E0237">
      <w:pPr>
        <w:spacing w:after="200" w:line="276" w:lineRule="auto"/>
      </w:pPr>
    </w:p>
    <w:sectPr w:rsidR="000E02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AC5B" w14:textId="77777777" w:rsidR="004B01BF" w:rsidRDefault="004B01BF">
      <w:pPr>
        <w:spacing w:after="0" w:line="240" w:lineRule="auto"/>
      </w:pPr>
      <w:r>
        <w:separator/>
      </w:r>
    </w:p>
  </w:endnote>
  <w:endnote w:type="continuationSeparator" w:id="0">
    <w:p w14:paraId="2A76A7C7" w14:textId="77777777" w:rsidR="004B01BF" w:rsidRDefault="004B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0727" w14:textId="77777777" w:rsidR="000E0237" w:rsidRDefault="00FE5A8D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7988AD8" wp14:editId="021330C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0094D6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988AD8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5D0094D6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543E205" wp14:editId="0842A07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B4EEC6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543E205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7B4EEC6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133DCF" wp14:editId="2037381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6D2C347" w14:textId="77777777" w:rsidR="000E0237" w:rsidRDefault="00FE5A8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33DC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76D2C347" w14:textId="77777777" w:rsidR="000E0237" w:rsidRDefault="00FE5A8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DBBD" w14:textId="77777777" w:rsidR="000E0237" w:rsidRDefault="00FE5A8D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16EC669" wp14:editId="11BE62A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A72ED1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6EC669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55A72ED1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FDB05C5" wp14:editId="207933E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A2C470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FDB05C5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8A2C470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4C88166" wp14:editId="7B19228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88A33C" w14:textId="77777777" w:rsidR="000E0237" w:rsidRDefault="00FE5A8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8816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0488A33C" w14:textId="77777777" w:rsidR="000E0237" w:rsidRDefault="00FE5A8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8AF8" w14:textId="77777777" w:rsidR="004B01BF" w:rsidRDefault="004B01BF">
      <w:pPr>
        <w:spacing w:after="0" w:line="240" w:lineRule="auto"/>
      </w:pPr>
      <w:r>
        <w:separator/>
      </w:r>
    </w:p>
  </w:footnote>
  <w:footnote w:type="continuationSeparator" w:id="0">
    <w:p w14:paraId="61BBEB46" w14:textId="77777777" w:rsidR="004B01BF" w:rsidRDefault="004B0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FF4E" w14:textId="77777777" w:rsidR="000E0237" w:rsidRDefault="00FE5A8D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6B75834" wp14:editId="22BFA353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6CBA51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E9783A" wp14:editId="13B6111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E18F2DA8F0234DDDA81F8B56F326D117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F854322" w14:textId="5A583234" w:rsidR="000E0237" w:rsidRDefault="006C02E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Supreme Court of New Canada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CE978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E18F2DA8F0234DDDA81F8B56F326D117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3F854322" w14:textId="5A583234" w:rsidR="000E0237" w:rsidRDefault="006C02E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Supreme Court of New Canada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AB9F518" wp14:editId="5AFC8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DBF06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AB9F518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582DBF06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51A61E5" wp14:editId="002A541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BE9759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1A61E5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0BE9759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2956" w14:textId="77777777" w:rsidR="000E0237" w:rsidRDefault="00FE5A8D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2E92EFA" wp14:editId="76BC1C3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AAEEDC7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9943C49" wp14:editId="36D9743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6139F7E" w14:textId="5B7B11F4" w:rsidR="000E0237" w:rsidRDefault="006C02E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Supreme Court of New Canada</w:t>
                              </w:r>
                            </w:p>
                          </w:sdtContent>
                        </w:sdt>
                        <w:p w14:paraId="79DA7847" w14:textId="77777777" w:rsidR="000E0237" w:rsidRDefault="000E02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9943C4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46139F7E" w14:textId="5B7B11F4" w:rsidR="000E0237" w:rsidRDefault="006C02E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Supreme Court of New Canada</w:t>
                        </w:r>
                      </w:p>
                    </w:sdtContent>
                  </w:sdt>
                  <w:p w14:paraId="79DA7847" w14:textId="77777777" w:rsidR="000E0237" w:rsidRDefault="000E02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4B5411" wp14:editId="17E4E8F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C25B51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F4B5411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73C25B51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3CA2EF0" wp14:editId="3E7773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55E971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3CA2EF0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055E971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4368" w14:textId="59BB5AEA" w:rsidR="000E0237" w:rsidRDefault="009E6891">
    <w:pPr>
      <w:pStyle w:val="Header"/>
    </w:pPr>
    <w:r>
      <w:rPr>
        <w:noProof/>
      </w:rPr>
      <w:drawing>
        <wp:inline distT="0" distB="0" distL="0" distR="0" wp14:anchorId="683BD6E7" wp14:editId="73B55036">
          <wp:extent cx="838200" cy="838200"/>
          <wp:effectExtent l="0" t="0" r="0" b="0"/>
          <wp:docPr id="1933606017" name="Picture 1" descr="A circular logo with a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606017" name="Picture 1" descr="A circular logo with a let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E5A8D"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E4DCA1E" wp14:editId="594FA22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C5AF3CE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 w:rsidR="00FE5A8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F0CE0C0" wp14:editId="0C17082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678FBA1" w14:textId="71B41AD3" w:rsidR="000E0237" w:rsidRDefault="006C02E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Supreme Court of New Canada</w:t>
                              </w:r>
                            </w:p>
                          </w:sdtContent>
                        </w:sdt>
                        <w:p w14:paraId="5A5A1FA9" w14:textId="77777777" w:rsidR="000E0237" w:rsidRDefault="000E02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F0CE0C0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3678FBA1" w14:textId="71B41AD3" w:rsidR="000E0237" w:rsidRDefault="006C02E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Supreme Court of New Canada</w:t>
                        </w:r>
                      </w:p>
                    </w:sdtContent>
                  </w:sdt>
                  <w:p w14:paraId="5A5A1FA9" w14:textId="77777777" w:rsidR="000E0237" w:rsidRDefault="000E02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E5A8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6A9FC6C8" wp14:editId="0E99DCF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52A7EF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A9FC6C8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3F52A7EF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 w:rsidR="00FE5A8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FBEE8AA" wp14:editId="19F0A20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0451AE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FBEE8AA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080451AE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2095322801">
    <w:abstractNumId w:val="9"/>
  </w:num>
  <w:num w:numId="2" w16cid:durableId="467363730">
    <w:abstractNumId w:val="9"/>
  </w:num>
  <w:num w:numId="3" w16cid:durableId="255212765">
    <w:abstractNumId w:val="7"/>
  </w:num>
  <w:num w:numId="4" w16cid:durableId="402995501">
    <w:abstractNumId w:val="7"/>
  </w:num>
  <w:num w:numId="5" w16cid:durableId="2037728654">
    <w:abstractNumId w:val="6"/>
  </w:num>
  <w:num w:numId="6" w16cid:durableId="1211184529">
    <w:abstractNumId w:val="6"/>
  </w:num>
  <w:num w:numId="7" w16cid:durableId="1343044889">
    <w:abstractNumId w:val="5"/>
  </w:num>
  <w:num w:numId="8" w16cid:durableId="1989943014">
    <w:abstractNumId w:val="5"/>
  </w:num>
  <w:num w:numId="9" w16cid:durableId="998774128">
    <w:abstractNumId w:val="4"/>
  </w:num>
  <w:num w:numId="10" w16cid:durableId="2121873505">
    <w:abstractNumId w:val="4"/>
  </w:num>
  <w:num w:numId="11" w16cid:durableId="1137144863">
    <w:abstractNumId w:val="8"/>
  </w:num>
  <w:num w:numId="12" w16cid:durableId="1390759707">
    <w:abstractNumId w:val="3"/>
  </w:num>
  <w:num w:numId="13" w16cid:durableId="1875389960">
    <w:abstractNumId w:val="2"/>
  </w:num>
  <w:num w:numId="14" w16cid:durableId="1271476779">
    <w:abstractNumId w:val="1"/>
  </w:num>
  <w:num w:numId="15" w16cid:durableId="1450469710">
    <w:abstractNumId w:val="0"/>
  </w:num>
  <w:num w:numId="16" w16cid:durableId="846140376">
    <w:abstractNumId w:val="9"/>
  </w:num>
  <w:num w:numId="17" w16cid:durableId="300502135">
    <w:abstractNumId w:val="7"/>
  </w:num>
  <w:num w:numId="18" w16cid:durableId="299455122">
    <w:abstractNumId w:val="6"/>
  </w:num>
  <w:num w:numId="19" w16cid:durableId="314384309">
    <w:abstractNumId w:val="5"/>
  </w:num>
  <w:num w:numId="20" w16cid:durableId="1685982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D6"/>
    <w:rsid w:val="00092A25"/>
    <w:rsid w:val="000E0237"/>
    <w:rsid w:val="003B7EC7"/>
    <w:rsid w:val="003E1034"/>
    <w:rsid w:val="003E54F0"/>
    <w:rsid w:val="003F28E2"/>
    <w:rsid w:val="004B01BF"/>
    <w:rsid w:val="005A5992"/>
    <w:rsid w:val="005D292D"/>
    <w:rsid w:val="006C02EA"/>
    <w:rsid w:val="007D4520"/>
    <w:rsid w:val="007F63A4"/>
    <w:rsid w:val="00821C8E"/>
    <w:rsid w:val="009D584B"/>
    <w:rsid w:val="009E6891"/>
    <w:rsid w:val="00B63E98"/>
    <w:rsid w:val="00B91D86"/>
    <w:rsid w:val="00BC507F"/>
    <w:rsid w:val="00D30AD6"/>
    <w:rsid w:val="00D50C8E"/>
    <w:rsid w:val="00DA12C5"/>
    <w:rsid w:val="00DB1E39"/>
    <w:rsid w:val="00DB6895"/>
    <w:rsid w:val="00E85205"/>
    <w:rsid w:val="00EF2D5A"/>
    <w:rsid w:val="00F15546"/>
    <w:rsid w:val="00FC103F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D656"/>
  <w15:docId w15:val="{BE0EC3E5-70F5-48A6-B877-D6E7E84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315FC97F7462DAD824BA50FE8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3EE9-1297-4794-8C4A-5AEC286770F5}"/>
      </w:docPartPr>
      <w:docPartBody>
        <w:p w:rsidR="00E26F6E" w:rsidRDefault="00D628BB">
          <w:pPr>
            <w:pStyle w:val="142315FC97F7462DAD824BA50FE8AE32"/>
          </w:pPr>
          <w:r>
            <w:t>[Pick the date]</w:t>
          </w:r>
        </w:p>
      </w:docPartBody>
    </w:docPart>
    <w:docPart>
      <w:docPartPr>
        <w:name w:val="350AC2C16B57470EA2375C67392E6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4F66A-9625-4203-A6F3-A67EDCEBEEE2}"/>
      </w:docPartPr>
      <w:docPartBody>
        <w:p w:rsidR="00E26F6E" w:rsidRDefault="00D628BB">
          <w:pPr>
            <w:pStyle w:val="350AC2C16B57470EA2375C67392E6B37"/>
          </w:pPr>
          <w:r>
            <w:t>[Type the sender name]</w:t>
          </w:r>
        </w:p>
      </w:docPartBody>
    </w:docPart>
    <w:docPart>
      <w:docPartPr>
        <w:name w:val="75D1B873B7F9408781239189BC88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3E90F-DDB7-44FC-830D-C29D62E6BF30}"/>
      </w:docPartPr>
      <w:docPartBody>
        <w:p w:rsidR="00E26F6E" w:rsidRDefault="00D628BB">
          <w:pPr>
            <w:pStyle w:val="75D1B873B7F9408781239189BC888B8C"/>
          </w:pPr>
          <w:r>
            <w:t>[Type the sender company name]</w:t>
          </w:r>
        </w:p>
      </w:docPartBody>
    </w:docPart>
    <w:docPart>
      <w:docPartPr>
        <w:name w:val="E18F2DA8F0234DDDA81F8B56F326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7FB-E1F7-42D9-8375-0760551B213E}"/>
      </w:docPartPr>
      <w:docPartBody>
        <w:p w:rsidR="00E26F6E" w:rsidRDefault="00D628BB">
          <w:pPr>
            <w:pStyle w:val="E18F2DA8F0234DDDA81F8B56F326D117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6E"/>
    <w:rsid w:val="00D029EF"/>
    <w:rsid w:val="00D628BB"/>
    <w:rsid w:val="00E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315FC97F7462DAD824BA50FE8AE32">
    <w:name w:val="142315FC97F7462DAD824BA50FE8AE32"/>
  </w:style>
  <w:style w:type="paragraph" w:customStyle="1" w:styleId="350AC2C16B57470EA2375C67392E6B37">
    <w:name w:val="350AC2C16B57470EA2375C67392E6B37"/>
  </w:style>
  <w:style w:type="paragraph" w:customStyle="1" w:styleId="75D1B873B7F9408781239189BC888B8C">
    <w:name w:val="75D1B873B7F9408781239189BC888B8C"/>
  </w:style>
  <w:style w:type="paragraph" w:customStyle="1" w:styleId="E18F2DA8F0234DDDA81F8B56F326D117">
    <w:name w:val="E18F2DA8F0234DDDA81F8B56F326D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Supreme Court of New Canada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 Mukherjee</dc:creator>
  <cp:lastModifiedBy>Hrishi Mukherjee</cp:lastModifiedBy>
  <cp:revision>11</cp:revision>
  <dcterms:created xsi:type="dcterms:W3CDTF">2023-09-25T03:18:00Z</dcterms:created>
  <dcterms:modified xsi:type="dcterms:W3CDTF">2023-09-26T01:32:00Z</dcterms:modified>
</cp:coreProperties>
</file>